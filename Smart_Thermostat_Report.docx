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2C3C6" w14:textId="77777777" w:rsidR="005E05DB" w:rsidRDefault="005E05DB">
      <w:pPr>
        <w:rPr>
          <w:rFonts w:ascii="Times New Roman" w:hAnsi="Times New Roman" w:cs="Times New Roman"/>
          <w:b/>
          <w:bCs/>
          <w:sz w:val="24"/>
          <w:szCs w:val="24"/>
        </w:rPr>
      </w:pPr>
    </w:p>
    <w:p w14:paraId="40D18E8C" w14:textId="77777777" w:rsidR="005E05DB" w:rsidRDefault="005E05DB">
      <w:pPr>
        <w:rPr>
          <w:rFonts w:ascii="Times New Roman" w:hAnsi="Times New Roman" w:cs="Times New Roman"/>
          <w:b/>
          <w:bCs/>
          <w:sz w:val="24"/>
          <w:szCs w:val="24"/>
        </w:rPr>
      </w:pPr>
    </w:p>
    <w:p w14:paraId="0A420FF1" w14:textId="77777777" w:rsidR="005E05DB" w:rsidRDefault="005E05DB">
      <w:pPr>
        <w:rPr>
          <w:rFonts w:ascii="Times New Roman" w:hAnsi="Times New Roman" w:cs="Times New Roman"/>
          <w:b/>
          <w:bCs/>
          <w:sz w:val="24"/>
          <w:szCs w:val="24"/>
        </w:rPr>
      </w:pPr>
    </w:p>
    <w:p w14:paraId="3F394CC9" w14:textId="77777777" w:rsidR="005E05DB" w:rsidRDefault="005E05DB">
      <w:pPr>
        <w:rPr>
          <w:rFonts w:ascii="Times New Roman" w:hAnsi="Times New Roman" w:cs="Times New Roman"/>
          <w:b/>
          <w:bCs/>
          <w:sz w:val="24"/>
          <w:szCs w:val="24"/>
        </w:rPr>
      </w:pPr>
    </w:p>
    <w:p w14:paraId="7CB03040" w14:textId="77777777" w:rsidR="005E05DB" w:rsidRDefault="005E05DB">
      <w:pPr>
        <w:rPr>
          <w:rFonts w:ascii="Times New Roman" w:hAnsi="Times New Roman" w:cs="Times New Roman"/>
          <w:b/>
          <w:bCs/>
          <w:sz w:val="24"/>
          <w:szCs w:val="24"/>
        </w:rPr>
      </w:pPr>
    </w:p>
    <w:p w14:paraId="04A24D50" w14:textId="77777777" w:rsidR="005E05DB" w:rsidRPr="005E05DB" w:rsidRDefault="005E05DB" w:rsidP="005E05DB">
      <w:pPr>
        <w:pStyle w:val="Heading1"/>
        <w:spacing w:line="480" w:lineRule="auto"/>
        <w:jc w:val="center"/>
        <w:rPr>
          <w:rFonts w:ascii="Times New Roman" w:hAnsi="Times New Roman" w:cs="Times New Roman"/>
          <w:color w:val="auto"/>
          <w:sz w:val="24"/>
          <w:szCs w:val="24"/>
        </w:rPr>
      </w:pPr>
      <w:r w:rsidRPr="005E05DB">
        <w:rPr>
          <w:rFonts w:ascii="Times New Roman" w:hAnsi="Times New Roman" w:cs="Times New Roman"/>
          <w:color w:val="auto"/>
          <w:sz w:val="24"/>
          <w:szCs w:val="24"/>
        </w:rPr>
        <w:t>Smart Thermostat: Hardware Architecture and Cloud Connectivity Analysis</w:t>
      </w:r>
    </w:p>
    <w:p w14:paraId="077C28C7" w14:textId="77777777" w:rsidR="005E05DB" w:rsidRPr="005E05DB" w:rsidRDefault="005E05DB" w:rsidP="005E05DB">
      <w:pPr>
        <w:jc w:val="center"/>
        <w:rPr>
          <w:rFonts w:ascii="Times New Roman" w:hAnsi="Times New Roman" w:cs="Times New Roman"/>
          <w:b/>
          <w:bCs/>
          <w:sz w:val="24"/>
          <w:szCs w:val="24"/>
        </w:rPr>
      </w:pPr>
    </w:p>
    <w:p w14:paraId="2B2D3270" w14:textId="77777777" w:rsidR="005E05DB" w:rsidRPr="005E05DB" w:rsidRDefault="005E05DB" w:rsidP="005E05DB">
      <w:pPr>
        <w:jc w:val="center"/>
        <w:rPr>
          <w:rFonts w:ascii="Times New Roman" w:hAnsi="Times New Roman" w:cs="Times New Roman"/>
          <w:b/>
          <w:bCs/>
          <w:sz w:val="24"/>
          <w:szCs w:val="24"/>
        </w:rPr>
      </w:pPr>
    </w:p>
    <w:p w14:paraId="603BAD70" w14:textId="77777777" w:rsidR="005E05DB" w:rsidRPr="005E05DB" w:rsidRDefault="005E05DB" w:rsidP="005E05DB">
      <w:pPr>
        <w:rPr>
          <w:rFonts w:ascii="Times New Roman" w:hAnsi="Times New Roman" w:cs="Times New Roman"/>
          <w:b/>
          <w:bCs/>
          <w:sz w:val="24"/>
          <w:szCs w:val="24"/>
        </w:rPr>
      </w:pPr>
    </w:p>
    <w:p w14:paraId="6C797B99" w14:textId="77777777" w:rsidR="005E05DB" w:rsidRPr="005E05DB" w:rsidRDefault="005E05DB" w:rsidP="005E05DB">
      <w:pPr>
        <w:jc w:val="center"/>
        <w:rPr>
          <w:rFonts w:ascii="Times New Roman" w:hAnsi="Times New Roman" w:cs="Times New Roman"/>
          <w:sz w:val="24"/>
          <w:szCs w:val="24"/>
          <w:lang w:val="es-ES"/>
        </w:rPr>
      </w:pPr>
      <w:r w:rsidRPr="005E05DB">
        <w:rPr>
          <w:rFonts w:ascii="Times New Roman" w:hAnsi="Times New Roman" w:cs="Times New Roman"/>
          <w:sz w:val="24"/>
          <w:szCs w:val="24"/>
          <w:lang w:val="es-ES"/>
        </w:rPr>
        <w:t>Zane Milo Deso</w:t>
      </w:r>
    </w:p>
    <w:p w14:paraId="0B879B97" w14:textId="5E32FA80" w:rsidR="005E05DB" w:rsidRPr="005E05DB" w:rsidRDefault="005E05DB" w:rsidP="005E05DB">
      <w:pPr>
        <w:jc w:val="center"/>
        <w:rPr>
          <w:rFonts w:ascii="Times New Roman" w:hAnsi="Times New Roman" w:cs="Times New Roman"/>
          <w:sz w:val="24"/>
          <w:szCs w:val="24"/>
          <w:lang w:val="es-ES"/>
        </w:rPr>
      </w:pPr>
      <w:r w:rsidRPr="005E05DB">
        <w:rPr>
          <w:rFonts w:ascii="Times New Roman" w:hAnsi="Times New Roman" w:cs="Times New Roman"/>
          <w:sz w:val="24"/>
          <w:szCs w:val="24"/>
          <w:lang w:val="es-ES"/>
        </w:rPr>
        <w:t>CS-350</w:t>
      </w:r>
    </w:p>
    <w:p w14:paraId="779257F7" w14:textId="77777777" w:rsidR="005E05DB" w:rsidRPr="005E05DB" w:rsidRDefault="005E05DB" w:rsidP="005E05DB">
      <w:pPr>
        <w:jc w:val="center"/>
        <w:rPr>
          <w:rFonts w:ascii="Times New Roman" w:hAnsi="Times New Roman" w:cs="Times New Roman"/>
          <w:b/>
          <w:bCs/>
          <w:sz w:val="24"/>
          <w:szCs w:val="24"/>
          <w:lang w:val="es-ES"/>
        </w:rPr>
      </w:pPr>
    </w:p>
    <w:p w14:paraId="3AD88C10" w14:textId="77777777" w:rsidR="005E05DB" w:rsidRPr="005E05DB" w:rsidRDefault="005E05DB" w:rsidP="005E05DB">
      <w:pPr>
        <w:jc w:val="center"/>
        <w:rPr>
          <w:rFonts w:ascii="Times New Roman" w:hAnsi="Times New Roman" w:cs="Times New Roman"/>
          <w:b/>
          <w:bCs/>
          <w:sz w:val="24"/>
          <w:szCs w:val="24"/>
          <w:lang w:val="es-ES"/>
        </w:rPr>
      </w:pPr>
    </w:p>
    <w:p w14:paraId="37B6E682" w14:textId="77777777" w:rsidR="005E05DB" w:rsidRPr="005E05DB" w:rsidRDefault="005E05DB">
      <w:pPr>
        <w:rPr>
          <w:rFonts w:ascii="Times New Roman" w:hAnsi="Times New Roman" w:cs="Times New Roman"/>
          <w:b/>
          <w:bCs/>
          <w:sz w:val="24"/>
          <w:szCs w:val="24"/>
          <w:lang w:val="es-ES"/>
        </w:rPr>
      </w:pPr>
    </w:p>
    <w:p w14:paraId="221FBCFF" w14:textId="77777777" w:rsidR="005E05DB" w:rsidRPr="005E05DB" w:rsidRDefault="005E05DB">
      <w:pPr>
        <w:rPr>
          <w:rFonts w:ascii="Times New Roman" w:hAnsi="Times New Roman" w:cs="Times New Roman"/>
          <w:b/>
          <w:bCs/>
          <w:sz w:val="24"/>
          <w:szCs w:val="24"/>
          <w:lang w:val="es-ES"/>
        </w:rPr>
      </w:pPr>
    </w:p>
    <w:p w14:paraId="0C5E1608" w14:textId="77777777" w:rsidR="005E05DB" w:rsidRPr="005E05DB" w:rsidRDefault="005E05DB">
      <w:pPr>
        <w:rPr>
          <w:rFonts w:ascii="Times New Roman" w:hAnsi="Times New Roman" w:cs="Times New Roman"/>
          <w:b/>
          <w:bCs/>
          <w:sz w:val="24"/>
          <w:szCs w:val="24"/>
          <w:lang w:val="es-ES"/>
        </w:rPr>
      </w:pPr>
    </w:p>
    <w:p w14:paraId="172F80D8" w14:textId="77777777" w:rsidR="005E05DB" w:rsidRPr="005E05DB" w:rsidRDefault="005E05DB">
      <w:pPr>
        <w:rPr>
          <w:rFonts w:ascii="Times New Roman" w:hAnsi="Times New Roman" w:cs="Times New Roman"/>
          <w:b/>
          <w:bCs/>
          <w:sz w:val="24"/>
          <w:szCs w:val="24"/>
          <w:lang w:val="es-ES"/>
        </w:rPr>
      </w:pPr>
    </w:p>
    <w:p w14:paraId="70F8C18C" w14:textId="77777777" w:rsidR="005E05DB" w:rsidRPr="005E05DB" w:rsidRDefault="005E05DB">
      <w:pPr>
        <w:rPr>
          <w:rFonts w:ascii="Times New Roman" w:hAnsi="Times New Roman" w:cs="Times New Roman"/>
          <w:b/>
          <w:bCs/>
          <w:sz w:val="24"/>
          <w:szCs w:val="24"/>
          <w:lang w:val="es-ES"/>
        </w:rPr>
      </w:pPr>
    </w:p>
    <w:p w14:paraId="5B33A706" w14:textId="77777777" w:rsidR="005E05DB" w:rsidRPr="005E05DB" w:rsidRDefault="005E05DB">
      <w:pPr>
        <w:rPr>
          <w:rFonts w:ascii="Times New Roman" w:hAnsi="Times New Roman" w:cs="Times New Roman"/>
          <w:b/>
          <w:bCs/>
          <w:sz w:val="24"/>
          <w:szCs w:val="24"/>
          <w:lang w:val="es-ES"/>
        </w:rPr>
      </w:pPr>
    </w:p>
    <w:p w14:paraId="50DB4B2F" w14:textId="77777777" w:rsidR="005E05DB" w:rsidRPr="005E05DB" w:rsidRDefault="005E05DB">
      <w:pPr>
        <w:rPr>
          <w:rFonts w:ascii="Times New Roman" w:hAnsi="Times New Roman" w:cs="Times New Roman"/>
          <w:b/>
          <w:bCs/>
          <w:sz w:val="24"/>
          <w:szCs w:val="24"/>
          <w:lang w:val="es-ES"/>
        </w:rPr>
      </w:pPr>
    </w:p>
    <w:p w14:paraId="402A1303" w14:textId="77777777" w:rsidR="005E05DB" w:rsidRPr="005E05DB" w:rsidRDefault="005E05DB">
      <w:pPr>
        <w:rPr>
          <w:rFonts w:ascii="Times New Roman" w:hAnsi="Times New Roman" w:cs="Times New Roman"/>
          <w:b/>
          <w:bCs/>
          <w:sz w:val="24"/>
          <w:szCs w:val="24"/>
          <w:lang w:val="es-ES"/>
        </w:rPr>
      </w:pPr>
    </w:p>
    <w:p w14:paraId="059C6BCD" w14:textId="77777777" w:rsidR="005E05DB" w:rsidRPr="005E05DB" w:rsidRDefault="005E05DB">
      <w:pPr>
        <w:rPr>
          <w:rFonts w:ascii="Times New Roman" w:hAnsi="Times New Roman" w:cs="Times New Roman"/>
          <w:b/>
          <w:bCs/>
          <w:sz w:val="24"/>
          <w:szCs w:val="24"/>
          <w:lang w:val="es-ES"/>
        </w:rPr>
      </w:pPr>
    </w:p>
    <w:p w14:paraId="24B931AA" w14:textId="77777777" w:rsidR="005E05DB" w:rsidRPr="005E05DB" w:rsidRDefault="005E05DB">
      <w:pPr>
        <w:rPr>
          <w:rFonts w:ascii="Times New Roman" w:hAnsi="Times New Roman" w:cs="Times New Roman"/>
          <w:b/>
          <w:bCs/>
          <w:sz w:val="24"/>
          <w:szCs w:val="24"/>
          <w:lang w:val="es-ES"/>
        </w:rPr>
      </w:pPr>
    </w:p>
    <w:p w14:paraId="2007C5D3" w14:textId="6FB31847" w:rsidR="005E05DB" w:rsidRPr="005E05DB" w:rsidRDefault="005E05DB" w:rsidP="005E05DB">
      <w:pPr>
        <w:rPr>
          <w:rFonts w:ascii="Times New Roman" w:hAnsi="Times New Roman" w:cs="Times New Roman"/>
          <w:b/>
          <w:bCs/>
          <w:sz w:val="24"/>
          <w:szCs w:val="24"/>
          <w:lang w:val="es-ES"/>
        </w:rPr>
      </w:pPr>
      <w:r w:rsidRPr="005E05DB">
        <w:rPr>
          <w:rFonts w:ascii="Times New Roman" w:hAnsi="Times New Roman" w:cs="Times New Roman"/>
          <w:b/>
          <w:bCs/>
          <w:sz w:val="24"/>
          <w:szCs w:val="24"/>
          <w:lang w:val="es-ES"/>
        </w:rPr>
        <w:br w:type="page"/>
      </w:r>
    </w:p>
    <w:p w14:paraId="40EED87D" w14:textId="44F1E0E4" w:rsidR="00B95955" w:rsidRPr="005E05DB" w:rsidRDefault="00F84DB3" w:rsidP="005E05DB">
      <w:pPr>
        <w:pStyle w:val="Heading2"/>
        <w:spacing w:line="480" w:lineRule="auto"/>
        <w:rPr>
          <w:rFonts w:ascii="Times New Roman" w:hAnsi="Times New Roman" w:cs="Times New Roman"/>
          <w:color w:val="auto"/>
          <w:sz w:val="24"/>
          <w:szCs w:val="24"/>
          <w:lang w:val="es-ES"/>
        </w:rPr>
      </w:pPr>
      <w:r w:rsidRPr="005E05DB">
        <w:rPr>
          <w:rFonts w:ascii="Times New Roman" w:hAnsi="Times New Roman" w:cs="Times New Roman"/>
          <w:color w:val="auto"/>
          <w:sz w:val="24"/>
          <w:szCs w:val="24"/>
          <w:lang w:val="es-ES"/>
        </w:rPr>
        <w:lastRenderedPageBreak/>
        <w:t>Introducción</w:t>
      </w:r>
    </w:p>
    <w:p w14:paraId="25F3FEA4" w14:textId="47F0FEC1" w:rsidR="00B95955" w:rsidRPr="005E05DB" w:rsidRDefault="00000000" w:rsidP="005E05DB">
      <w:pPr>
        <w:spacing w:line="480" w:lineRule="auto"/>
        <w:rPr>
          <w:rFonts w:ascii="Times New Roman" w:hAnsi="Times New Roman" w:cs="Times New Roman"/>
          <w:sz w:val="24"/>
          <w:szCs w:val="24"/>
        </w:rPr>
      </w:pPr>
      <w:r w:rsidRPr="005E05DB">
        <w:rPr>
          <w:rFonts w:ascii="Times New Roman" w:hAnsi="Times New Roman" w:cs="Times New Roman"/>
          <w:sz w:val="24"/>
          <w:szCs w:val="24"/>
        </w:rPr>
        <w:t xml:space="preserve">I’ve been working on our smart thermostat project, and I’m excited to share my analysis of the hardware </w:t>
      </w:r>
      <w:r w:rsidR="00F84DB3" w:rsidRPr="005E05DB">
        <w:rPr>
          <w:rFonts w:ascii="Times New Roman" w:hAnsi="Times New Roman" w:cs="Times New Roman"/>
          <w:sz w:val="24"/>
          <w:szCs w:val="24"/>
        </w:rPr>
        <w:t>architecture</w:t>
      </w:r>
      <w:r w:rsidRPr="005E05DB">
        <w:rPr>
          <w:rFonts w:ascii="Times New Roman" w:hAnsi="Times New Roman" w:cs="Times New Roman"/>
          <w:sz w:val="24"/>
          <w:szCs w:val="24"/>
        </w:rPr>
        <w:t xml:space="preserve"> we might use for the next phase. Our goal is to build a production-ready thermostat that supports all the required peripherals (like the temperature sensor, LEDs, buttons, LCD, and UART) while connecting to the cloud via Wi-Fi. After comparing the Raspberry Pi, Microchip, and Freescale options, I’ve come to some conclusions that I believe best fit our project’s needs.</w:t>
      </w:r>
    </w:p>
    <w:p w14:paraId="1C7C9B25" w14:textId="77777777" w:rsidR="00B95955" w:rsidRPr="005E05DB" w:rsidRDefault="00000000" w:rsidP="005E05DB">
      <w:pPr>
        <w:pStyle w:val="Heading2"/>
        <w:spacing w:line="480" w:lineRule="auto"/>
        <w:rPr>
          <w:rFonts w:ascii="Times New Roman" w:hAnsi="Times New Roman" w:cs="Times New Roman"/>
          <w:b w:val="0"/>
          <w:bCs w:val="0"/>
          <w:color w:val="auto"/>
          <w:sz w:val="24"/>
          <w:szCs w:val="24"/>
        </w:rPr>
      </w:pPr>
      <w:r w:rsidRPr="005E05DB">
        <w:rPr>
          <w:rFonts w:ascii="Times New Roman" w:hAnsi="Times New Roman" w:cs="Times New Roman"/>
          <w:b w:val="0"/>
          <w:bCs w:val="0"/>
          <w:color w:val="auto"/>
          <w:sz w:val="24"/>
          <w:szCs w:val="24"/>
        </w:rPr>
        <w:t>Peripheral Support</w:t>
      </w:r>
    </w:p>
    <w:p w14:paraId="73588B71" w14:textId="77777777" w:rsidR="00B95955" w:rsidRPr="005E05DB" w:rsidRDefault="00000000" w:rsidP="005E05DB">
      <w:pPr>
        <w:spacing w:line="480" w:lineRule="auto"/>
        <w:rPr>
          <w:rFonts w:ascii="Times New Roman" w:hAnsi="Times New Roman" w:cs="Times New Roman"/>
          <w:sz w:val="24"/>
          <w:szCs w:val="24"/>
        </w:rPr>
      </w:pPr>
      <w:r w:rsidRPr="005E05DB">
        <w:rPr>
          <w:rFonts w:ascii="Times New Roman" w:hAnsi="Times New Roman" w:cs="Times New Roman"/>
          <w:sz w:val="24"/>
          <w:szCs w:val="24"/>
        </w:rPr>
        <w:t>In the prototype, we use an AHT2 sensor (via I2C) to read room temperature, two LEDs to indicate whether we’re in heating or cooling mode, and three buttons (one to toggle between off, heating, and cooling, and two for adjusting the set point). We also display information on an LCD and send status updates over UART.</w:t>
      </w:r>
      <w:r w:rsidRPr="005E05DB">
        <w:rPr>
          <w:rFonts w:ascii="Times New Roman" w:hAnsi="Times New Roman" w:cs="Times New Roman"/>
          <w:sz w:val="24"/>
          <w:szCs w:val="24"/>
        </w:rPr>
        <w:br/>
        <w:t>- The Raspberry Pi is great for rapid prototyping because of its native support for these components and the wealth of available libraries.</w:t>
      </w:r>
      <w:r w:rsidRPr="005E05DB">
        <w:rPr>
          <w:rFonts w:ascii="Times New Roman" w:hAnsi="Times New Roman" w:cs="Times New Roman"/>
          <w:sz w:val="24"/>
          <w:szCs w:val="24"/>
        </w:rPr>
        <w:br/>
        <w:t>- On the other hand, Microchip and Freescale platforms are designed specifically for embedded applications. They offer efficient, purpose-built interfaces that can be a big advantage when it comes to streamlining the production design, even though they might need a bit more configuration.</w:t>
      </w:r>
    </w:p>
    <w:p w14:paraId="26EA6650" w14:textId="77777777" w:rsidR="00B95955" w:rsidRPr="005E05DB" w:rsidRDefault="00000000" w:rsidP="005E05DB">
      <w:pPr>
        <w:pStyle w:val="Heading2"/>
        <w:spacing w:line="480" w:lineRule="auto"/>
        <w:rPr>
          <w:rFonts w:ascii="Times New Roman" w:hAnsi="Times New Roman" w:cs="Times New Roman"/>
          <w:b w:val="0"/>
          <w:bCs w:val="0"/>
          <w:color w:val="auto"/>
          <w:sz w:val="24"/>
          <w:szCs w:val="24"/>
        </w:rPr>
      </w:pPr>
      <w:r w:rsidRPr="005E05DB">
        <w:rPr>
          <w:rFonts w:ascii="Times New Roman" w:hAnsi="Times New Roman" w:cs="Times New Roman"/>
          <w:b w:val="0"/>
          <w:bCs w:val="0"/>
          <w:color w:val="auto"/>
          <w:sz w:val="24"/>
          <w:szCs w:val="24"/>
        </w:rPr>
        <w:t>Cloud Connectivity via Wi-Fi</w:t>
      </w:r>
    </w:p>
    <w:p w14:paraId="0963D312" w14:textId="77777777" w:rsidR="00B95955" w:rsidRPr="005E05DB" w:rsidRDefault="00000000" w:rsidP="005E05DB">
      <w:pPr>
        <w:spacing w:line="480" w:lineRule="auto"/>
        <w:rPr>
          <w:rFonts w:ascii="Times New Roman" w:hAnsi="Times New Roman" w:cs="Times New Roman"/>
          <w:sz w:val="24"/>
          <w:szCs w:val="24"/>
        </w:rPr>
      </w:pPr>
      <w:r w:rsidRPr="005E05DB">
        <w:rPr>
          <w:rFonts w:ascii="Times New Roman" w:hAnsi="Times New Roman" w:cs="Times New Roman"/>
          <w:sz w:val="24"/>
          <w:szCs w:val="24"/>
        </w:rPr>
        <w:t>One of our main requirements is cloud connectivity.</w:t>
      </w:r>
      <w:r w:rsidRPr="005E05DB">
        <w:rPr>
          <w:rFonts w:ascii="Times New Roman" w:hAnsi="Times New Roman" w:cs="Times New Roman"/>
          <w:sz w:val="24"/>
          <w:szCs w:val="24"/>
        </w:rPr>
        <w:br/>
        <w:t>- The Raspberry Pi (especially models like the 4B) includes built-in Wi-Fi, making it a very straightforward choice for connecting to our cloud services.</w:t>
      </w:r>
      <w:r w:rsidRPr="005E05DB">
        <w:rPr>
          <w:rFonts w:ascii="Times New Roman" w:hAnsi="Times New Roman" w:cs="Times New Roman"/>
          <w:sz w:val="24"/>
          <w:szCs w:val="24"/>
        </w:rPr>
        <w:br/>
        <w:t xml:space="preserve">- For Microchip and Freescale, while they don’t always have integrated Wi-Fi, they can </w:t>
      </w:r>
      <w:r w:rsidRPr="005E05DB">
        <w:rPr>
          <w:rFonts w:ascii="Times New Roman" w:hAnsi="Times New Roman" w:cs="Times New Roman"/>
          <w:sz w:val="24"/>
          <w:szCs w:val="24"/>
        </w:rPr>
        <w:lastRenderedPageBreak/>
        <w:t>be paired with an external module. This may add some design complexity but can result in a more cost-effective and low-power solution for production.</w:t>
      </w:r>
    </w:p>
    <w:p w14:paraId="55A5225E" w14:textId="77777777" w:rsidR="00B95955" w:rsidRPr="005E05DB" w:rsidRDefault="00000000" w:rsidP="005E05DB">
      <w:pPr>
        <w:pStyle w:val="Heading2"/>
        <w:spacing w:line="480" w:lineRule="auto"/>
        <w:rPr>
          <w:rFonts w:ascii="Times New Roman" w:hAnsi="Times New Roman" w:cs="Times New Roman"/>
          <w:b w:val="0"/>
          <w:bCs w:val="0"/>
          <w:color w:val="auto"/>
          <w:sz w:val="24"/>
          <w:szCs w:val="24"/>
        </w:rPr>
      </w:pPr>
      <w:r w:rsidRPr="005E05DB">
        <w:rPr>
          <w:rFonts w:ascii="Times New Roman" w:hAnsi="Times New Roman" w:cs="Times New Roman"/>
          <w:b w:val="0"/>
          <w:bCs w:val="0"/>
          <w:color w:val="auto"/>
          <w:sz w:val="24"/>
          <w:szCs w:val="24"/>
        </w:rPr>
        <w:t>Hardware Capabilities: Flash and RAM Considerations</w:t>
      </w:r>
    </w:p>
    <w:p w14:paraId="3B245F45" w14:textId="77777777" w:rsidR="00B95955" w:rsidRPr="005E05DB" w:rsidRDefault="00000000" w:rsidP="005E05DB">
      <w:pPr>
        <w:spacing w:line="480" w:lineRule="auto"/>
        <w:rPr>
          <w:rFonts w:ascii="Times New Roman" w:hAnsi="Times New Roman" w:cs="Times New Roman"/>
          <w:sz w:val="24"/>
          <w:szCs w:val="24"/>
        </w:rPr>
      </w:pPr>
      <w:r w:rsidRPr="005E05DB">
        <w:rPr>
          <w:rFonts w:ascii="Times New Roman" w:hAnsi="Times New Roman" w:cs="Times New Roman"/>
          <w:sz w:val="24"/>
          <w:szCs w:val="24"/>
        </w:rPr>
        <w:t>Our thermostat’s firmware is responsible for reading sensors, managing a state machine, handling user inputs, and communicating via Wi-Fi.</w:t>
      </w:r>
      <w:r w:rsidRPr="005E05DB">
        <w:rPr>
          <w:rFonts w:ascii="Times New Roman" w:hAnsi="Times New Roman" w:cs="Times New Roman"/>
          <w:sz w:val="24"/>
          <w:szCs w:val="24"/>
        </w:rPr>
        <w:br/>
        <w:t>- The Raspberry Pi offers ample Flash and RAM, which is fantastic during development but can be overkill for a dedicated thermostat, potentially driving up power consumption and cost.</w:t>
      </w:r>
      <w:r w:rsidRPr="005E05DB">
        <w:rPr>
          <w:rFonts w:ascii="Times New Roman" w:hAnsi="Times New Roman" w:cs="Times New Roman"/>
          <w:sz w:val="24"/>
          <w:szCs w:val="24"/>
        </w:rPr>
        <w:br/>
        <w:t>- In contrast, Microchip and Freescale solutions are designed to run with just the right amount of memory needed, making them more suitable for an energy-efficient and budget-friendly production device.</w:t>
      </w:r>
    </w:p>
    <w:p w14:paraId="7D679BDA" w14:textId="77777777" w:rsidR="00B95955" w:rsidRPr="005E05DB" w:rsidRDefault="00000000" w:rsidP="005E05DB">
      <w:pPr>
        <w:pStyle w:val="Heading2"/>
        <w:spacing w:line="480" w:lineRule="auto"/>
        <w:rPr>
          <w:rFonts w:ascii="Times New Roman" w:hAnsi="Times New Roman" w:cs="Times New Roman"/>
          <w:b w:val="0"/>
          <w:bCs w:val="0"/>
          <w:color w:val="auto"/>
          <w:sz w:val="24"/>
          <w:szCs w:val="24"/>
        </w:rPr>
      </w:pPr>
      <w:r w:rsidRPr="005E05DB">
        <w:rPr>
          <w:rFonts w:ascii="Times New Roman" w:hAnsi="Times New Roman" w:cs="Times New Roman"/>
          <w:b w:val="0"/>
          <w:bCs w:val="0"/>
          <w:color w:val="auto"/>
          <w:sz w:val="24"/>
          <w:szCs w:val="24"/>
        </w:rPr>
        <w:t>Comparison of Architectures</w:t>
      </w:r>
    </w:p>
    <w:p w14:paraId="0AD2E678" w14:textId="77777777" w:rsidR="00B95955" w:rsidRPr="005E05DB" w:rsidRDefault="00000000" w:rsidP="005E05DB">
      <w:pPr>
        <w:spacing w:line="480" w:lineRule="auto"/>
        <w:rPr>
          <w:rFonts w:ascii="Times New Roman" w:hAnsi="Times New Roman" w:cs="Times New Roman"/>
          <w:sz w:val="24"/>
          <w:szCs w:val="24"/>
        </w:rPr>
      </w:pPr>
      <w:r w:rsidRPr="005E05DB">
        <w:rPr>
          <w:rFonts w:ascii="Times New Roman" w:hAnsi="Times New Roman" w:cs="Times New Roman"/>
          <w:sz w:val="24"/>
          <w:szCs w:val="24"/>
        </w:rPr>
        <w:t>Raspberry Pi:</w:t>
      </w:r>
    </w:p>
    <w:p w14:paraId="57E04F33" w14:textId="77777777" w:rsidR="00B95955" w:rsidRPr="005E05DB" w:rsidRDefault="00000000" w:rsidP="005E05DB">
      <w:pPr>
        <w:pStyle w:val="ListBullet"/>
        <w:spacing w:line="480" w:lineRule="auto"/>
        <w:rPr>
          <w:rFonts w:ascii="Times New Roman" w:hAnsi="Times New Roman" w:cs="Times New Roman"/>
          <w:sz w:val="24"/>
          <w:szCs w:val="24"/>
        </w:rPr>
      </w:pPr>
      <w:r w:rsidRPr="005E05DB">
        <w:rPr>
          <w:rFonts w:ascii="Times New Roman" w:hAnsi="Times New Roman" w:cs="Times New Roman"/>
          <w:sz w:val="24"/>
          <w:szCs w:val="24"/>
        </w:rPr>
        <w:t>- Pros: Integrated Wi-Fi, extensive community support, and a rich set of libraries for quick development.</w:t>
      </w:r>
    </w:p>
    <w:p w14:paraId="534B4DEA" w14:textId="77777777" w:rsidR="00B95955" w:rsidRPr="005E05DB" w:rsidRDefault="00000000" w:rsidP="005E05DB">
      <w:pPr>
        <w:pStyle w:val="ListBullet"/>
        <w:spacing w:line="480" w:lineRule="auto"/>
        <w:rPr>
          <w:rFonts w:ascii="Times New Roman" w:hAnsi="Times New Roman" w:cs="Times New Roman"/>
          <w:sz w:val="24"/>
          <w:szCs w:val="24"/>
        </w:rPr>
      </w:pPr>
      <w:r w:rsidRPr="005E05DB">
        <w:rPr>
          <w:rFonts w:ascii="Times New Roman" w:hAnsi="Times New Roman" w:cs="Times New Roman"/>
          <w:sz w:val="24"/>
          <w:szCs w:val="24"/>
        </w:rPr>
        <w:t>- Cons: Higher power usage, increased cost, and it may be more than what we need for a simple thermostat.</w:t>
      </w:r>
    </w:p>
    <w:p w14:paraId="0AF8E38D" w14:textId="77777777" w:rsidR="00B95955" w:rsidRPr="005E05DB" w:rsidRDefault="00000000" w:rsidP="005E05DB">
      <w:pPr>
        <w:spacing w:line="480" w:lineRule="auto"/>
        <w:rPr>
          <w:rFonts w:ascii="Times New Roman" w:hAnsi="Times New Roman" w:cs="Times New Roman"/>
          <w:sz w:val="24"/>
          <w:szCs w:val="24"/>
        </w:rPr>
      </w:pPr>
      <w:r w:rsidRPr="005E05DB">
        <w:rPr>
          <w:rFonts w:ascii="Times New Roman" w:hAnsi="Times New Roman" w:cs="Times New Roman"/>
          <w:sz w:val="24"/>
          <w:szCs w:val="24"/>
        </w:rPr>
        <w:t>Microchip:</w:t>
      </w:r>
    </w:p>
    <w:p w14:paraId="093E4E06" w14:textId="77777777" w:rsidR="00B95955" w:rsidRPr="005E05DB" w:rsidRDefault="00000000" w:rsidP="005E05DB">
      <w:pPr>
        <w:pStyle w:val="ListBullet"/>
        <w:spacing w:line="480" w:lineRule="auto"/>
        <w:rPr>
          <w:rFonts w:ascii="Times New Roman" w:hAnsi="Times New Roman" w:cs="Times New Roman"/>
          <w:sz w:val="24"/>
          <w:szCs w:val="24"/>
        </w:rPr>
      </w:pPr>
      <w:r w:rsidRPr="005E05DB">
        <w:rPr>
          <w:rFonts w:ascii="Times New Roman" w:hAnsi="Times New Roman" w:cs="Times New Roman"/>
          <w:sz w:val="24"/>
          <w:szCs w:val="24"/>
        </w:rPr>
        <w:t>- Pros: Tailored for embedded applications with efficient power consumption and sufficient memory. Flexible Wi-Fi integration can help keep costs down.</w:t>
      </w:r>
    </w:p>
    <w:p w14:paraId="3643FFB1" w14:textId="77777777" w:rsidR="00B95955" w:rsidRPr="005E05DB" w:rsidRDefault="00000000" w:rsidP="005E05DB">
      <w:pPr>
        <w:pStyle w:val="ListBullet"/>
        <w:spacing w:line="480" w:lineRule="auto"/>
        <w:rPr>
          <w:rFonts w:ascii="Times New Roman" w:hAnsi="Times New Roman" w:cs="Times New Roman"/>
          <w:sz w:val="24"/>
          <w:szCs w:val="24"/>
        </w:rPr>
      </w:pPr>
      <w:r w:rsidRPr="005E05DB">
        <w:rPr>
          <w:rFonts w:ascii="Times New Roman" w:hAnsi="Times New Roman" w:cs="Times New Roman"/>
          <w:sz w:val="24"/>
          <w:szCs w:val="24"/>
        </w:rPr>
        <w:t>- Cons: Might require additional hardware setup for Wi-Fi.</w:t>
      </w:r>
    </w:p>
    <w:p w14:paraId="69B4F606" w14:textId="77777777" w:rsidR="00B95955" w:rsidRPr="005E05DB" w:rsidRDefault="00000000" w:rsidP="005E05DB">
      <w:pPr>
        <w:spacing w:line="480" w:lineRule="auto"/>
        <w:rPr>
          <w:rFonts w:ascii="Times New Roman" w:hAnsi="Times New Roman" w:cs="Times New Roman"/>
          <w:sz w:val="24"/>
          <w:szCs w:val="24"/>
        </w:rPr>
      </w:pPr>
      <w:r w:rsidRPr="005E05DB">
        <w:rPr>
          <w:rFonts w:ascii="Times New Roman" w:hAnsi="Times New Roman" w:cs="Times New Roman"/>
          <w:sz w:val="24"/>
          <w:szCs w:val="24"/>
        </w:rPr>
        <w:lastRenderedPageBreak/>
        <w:t>Freescale:</w:t>
      </w:r>
    </w:p>
    <w:p w14:paraId="5E4F4461" w14:textId="77777777" w:rsidR="00B95955" w:rsidRPr="005E05DB" w:rsidRDefault="00000000" w:rsidP="005E05DB">
      <w:pPr>
        <w:pStyle w:val="ListBullet"/>
        <w:spacing w:line="480" w:lineRule="auto"/>
        <w:rPr>
          <w:rFonts w:ascii="Times New Roman" w:hAnsi="Times New Roman" w:cs="Times New Roman"/>
          <w:sz w:val="24"/>
          <w:szCs w:val="24"/>
        </w:rPr>
      </w:pPr>
      <w:r w:rsidRPr="005E05DB">
        <w:rPr>
          <w:rFonts w:ascii="Times New Roman" w:hAnsi="Times New Roman" w:cs="Times New Roman"/>
          <w:sz w:val="24"/>
          <w:szCs w:val="24"/>
        </w:rPr>
        <w:t>- Pros: Offers solid embedded design and low-power operation.</w:t>
      </w:r>
    </w:p>
    <w:p w14:paraId="21FF3547" w14:textId="77777777" w:rsidR="00B95955" w:rsidRPr="005E05DB" w:rsidRDefault="00000000" w:rsidP="005E05DB">
      <w:pPr>
        <w:pStyle w:val="ListBullet"/>
        <w:spacing w:line="480" w:lineRule="auto"/>
        <w:rPr>
          <w:rFonts w:ascii="Times New Roman" w:hAnsi="Times New Roman" w:cs="Times New Roman"/>
          <w:sz w:val="24"/>
          <w:szCs w:val="24"/>
        </w:rPr>
      </w:pPr>
      <w:r w:rsidRPr="005E05DB">
        <w:rPr>
          <w:rFonts w:ascii="Times New Roman" w:hAnsi="Times New Roman" w:cs="Times New Roman"/>
          <w:sz w:val="24"/>
          <w:szCs w:val="24"/>
        </w:rPr>
        <w:t xml:space="preserve">- Cons: </w:t>
      </w:r>
      <w:proofErr w:type="gramStart"/>
      <w:r w:rsidRPr="005E05DB">
        <w:rPr>
          <w:rFonts w:ascii="Times New Roman" w:hAnsi="Times New Roman" w:cs="Times New Roman"/>
          <w:sz w:val="24"/>
          <w:szCs w:val="24"/>
        </w:rPr>
        <w:t>Similar to</w:t>
      </w:r>
      <w:proofErr w:type="gramEnd"/>
      <w:r w:rsidRPr="005E05DB">
        <w:rPr>
          <w:rFonts w:ascii="Times New Roman" w:hAnsi="Times New Roman" w:cs="Times New Roman"/>
          <w:sz w:val="24"/>
          <w:szCs w:val="24"/>
        </w:rPr>
        <w:t xml:space="preserve"> Microchip, extra configuration may be needed for Wi-Fi, and it tends to have a smaller support community compared to the Raspberry Pi.</w:t>
      </w:r>
    </w:p>
    <w:p w14:paraId="56AB97D1" w14:textId="77777777" w:rsidR="00B95955" w:rsidRPr="005E05DB" w:rsidRDefault="00000000" w:rsidP="005E05DB">
      <w:pPr>
        <w:pStyle w:val="Heading2"/>
        <w:spacing w:line="480" w:lineRule="auto"/>
        <w:rPr>
          <w:rFonts w:ascii="Times New Roman" w:hAnsi="Times New Roman" w:cs="Times New Roman"/>
          <w:b w:val="0"/>
          <w:bCs w:val="0"/>
          <w:color w:val="auto"/>
          <w:sz w:val="24"/>
          <w:szCs w:val="24"/>
        </w:rPr>
      </w:pPr>
      <w:r w:rsidRPr="005E05DB">
        <w:rPr>
          <w:rFonts w:ascii="Times New Roman" w:hAnsi="Times New Roman" w:cs="Times New Roman"/>
          <w:b w:val="0"/>
          <w:bCs w:val="0"/>
          <w:color w:val="auto"/>
          <w:sz w:val="24"/>
          <w:szCs w:val="24"/>
        </w:rPr>
        <w:t>Recommendation and Conclusion</w:t>
      </w:r>
    </w:p>
    <w:p w14:paraId="0FEC2184" w14:textId="77777777" w:rsidR="00B95955" w:rsidRPr="005E05DB" w:rsidRDefault="00000000" w:rsidP="005E05DB">
      <w:pPr>
        <w:spacing w:line="480" w:lineRule="auto"/>
        <w:rPr>
          <w:rFonts w:ascii="Times New Roman" w:hAnsi="Times New Roman" w:cs="Times New Roman"/>
          <w:sz w:val="24"/>
          <w:szCs w:val="24"/>
        </w:rPr>
      </w:pPr>
      <w:r w:rsidRPr="005E05DB">
        <w:rPr>
          <w:rFonts w:ascii="Times New Roman" w:hAnsi="Times New Roman" w:cs="Times New Roman"/>
          <w:sz w:val="24"/>
          <w:szCs w:val="24"/>
        </w:rPr>
        <w:t xml:space="preserve">After reviewing the requirements and weighing the pros and cons of each option, I recommend moving forward with a Microchip-based architecture for our production design. While </w:t>
      </w:r>
      <w:proofErr w:type="gramStart"/>
      <w:r w:rsidRPr="005E05DB">
        <w:rPr>
          <w:rFonts w:ascii="Times New Roman" w:hAnsi="Times New Roman" w:cs="Times New Roman"/>
          <w:sz w:val="24"/>
          <w:szCs w:val="24"/>
        </w:rPr>
        <w:t>the Raspberry</w:t>
      </w:r>
      <w:proofErr w:type="gramEnd"/>
      <w:r w:rsidRPr="005E05DB">
        <w:rPr>
          <w:rFonts w:ascii="Times New Roman" w:hAnsi="Times New Roman" w:cs="Times New Roman"/>
          <w:sz w:val="24"/>
          <w:szCs w:val="24"/>
        </w:rPr>
        <w:t xml:space="preserve"> Pi is ideal for prototyping, its over-engineered nature isn’t as cost-effective or power-efficient for a dedicated thermostat. Freescale is also a strong candidate, but Microchip strikes the best balance in terms of peripheral support, efficient memory usage, and integration flexibility for Wi-Fi connectivity.</w:t>
      </w:r>
      <w:r w:rsidRPr="005E05DB">
        <w:rPr>
          <w:rFonts w:ascii="Times New Roman" w:hAnsi="Times New Roman" w:cs="Times New Roman"/>
          <w:sz w:val="24"/>
          <w:szCs w:val="24"/>
        </w:rPr>
        <w:br/>
      </w:r>
      <w:r w:rsidRPr="005E05DB">
        <w:rPr>
          <w:rFonts w:ascii="Times New Roman" w:hAnsi="Times New Roman" w:cs="Times New Roman"/>
          <w:sz w:val="24"/>
          <w:szCs w:val="24"/>
        </w:rPr>
        <w:br/>
        <w:t>In summary, I believe a Microchip-based solution meets our business requirements and technical specifications the best. This choice will support our necessary peripherals, ensure smooth cloud connectivity, and provide just the right amount of Flash and RAM needed for a robust, market-ready smart thermostat.</w:t>
      </w:r>
    </w:p>
    <w:p w14:paraId="3F923BBB" w14:textId="7B91DC6A" w:rsidR="00B95955" w:rsidRPr="005E05DB" w:rsidRDefault="00B95955" w:rsidP="005E05DB">
      <w:pPr>
        <w:spacing w:line="480" w:lineRule="auto"/>
        <w:rPr>
          <w:rFonts w:ascii="Times New Roman" w:hAnsi="Times New Roman" w:cs="Times New Roman"/>
          <w:sz w:val="24"/>
          <w:szCs w:val="24"/>
        </w:rPr>
      </w:pPr>
    </w:p>
    <w:sectPr w:rsidR="00B95955" w:rsidRPr="005E05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1921440">
    <w:abstractNumId w:val="8"/>
  </w:num>
  <w:num w:numId="2" w16cid:durableId="1426268253">
    <w:abstractNumId w:val="6"/>
  </w:num>
  <w:num w:numId="3" w16cid:durableId="73744795">
    <w:abstractNumId w:val="5"/>
  </w:num>
  <w:num w:numId="4" w16cid:durableId="1179198113">
    <w:abstractNumId w:val="4"/>
  </w:num>
  <w:num w:numId="5" w16cid:durableId="811479873">
    <w:abstractNumId w:val="7"/>
  </w:num>
  <w:num w:numId="6" w16cid:durableId="1556432653">
    <w:abstractNumId w:val="3"/>
  </w:num>
  <w:num w:numId="7" w16cid:durableId="658922922">
    <w:abstractNumId w:val="2"/>
  </w:num>
  <w:num w:numId="8" w16cid:durableId="1508590894">
    <w:abstractNumId w:val="1"/>
  </w:num>
  <w:num w:numId="9" w16cid:durableId="737897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2859"/>
    <w:rsid w:val="005E05DB"/>
    <w:rsid w:val="00AA1D8D"/>
    <w:rsid w:val="00B47730"/>
    <w:rsid w:val="00B95955"/>
    <w:rsid w:val="00CB0664"/>
    <w:rsid w:val="00F84D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B8902"/>
  <w14:defaultImageDpi w14:val="300"/>
  <w15:docId w15:val="{D9482406-1B8A-43DA-BF8C-61C9589D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Deso, Zane</cp:lastModifiedBy>
  <cp:revision>3</cp:revision>
  <dcterms:created xsi:type="dcterms:W3CDTF">2013-12-23T23:15:00Z</dcterms:created>
  <dcterms:modified xsi:type="dcterms:W3CDTF">2025-02-27T22:12:00Z</dcterms:modified>
  <cp:category/>
</cp:coreProperties>
</file>